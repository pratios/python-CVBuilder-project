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LinkedInProfile.jpg"/>
                    <pic:cNvPicPr/>
                  </pic:nvPicPr>
                  <pic:blipFill>
                    <a:blip r:embed="rId9"/>
                    <a:stretch>
                      <a:fillRect/>
                    </a:stretch>
                  </pic:blipFill>
                  <pic:spPr>
                    <a:xfrm>
                      <a:off x="0" y="0"/>
                      <a:ext cx="1828800" cy="1828800"/>
                    </a:xfrm>
                    <a:prstGeom prst="rect"/>
                  </pic:spPr>
                </pic:pic>
              </a:graphicData>
            </a:graphic>
          </wp:inline>
        </w:drawing>
      </w:r>
    </w:p>
    <w:p>
      <w:r>
        <w:t>Pratiksha | 8850909090 | Pratiksa@gmail.com</w:t>
      </w:r>
    </w:p>
    <w:p>
      <w:pPr>
        <w:pStyle w:val="Heading1"/>
      </w:pPr>
      <w:r>
        <w:t>About me</w:t>
      </w:r>
    </w:p>
    <w:p>
      <w:r>
        <w:t>Lorem ipsum dolor sit amet. Est voluptas quidem qui culpa voluptas qui veniam illo in provident dicta eos reprehenderit quaerat aut esse quibusdam. Et cumque laboriosam et neque minima rem omnis deserunt. Non explicabo sint in voluptas dicta et repellendus reprehenderit 33 perferendis vero.</w:t>
      </w:r>
    </w:p>
    <w:p>
      <w:pPr>
        <w:pStyle w:val="Heading1"/>
      </w:pPr>
      <w:r>
        <w:t>Work Experience</w:t>
      </w:r>
    </w:p>
    <w:p>
      <w:r>
        <w:rPr>
          <w:b/>
        </w:rPr>
        <w:t xml:space="preserve">Intelligent technologies </w:t>
      </w:r>
      <w:r>
        <w:rPr>
          <w:i/>
        </w:rPr>
        <w:t>2018-2020</w:t>
        <w:br/>
      </w:r>
      <w:r>
        <w:t>Lorem ipsum dolor sit amet. Est voluptas quidem qui culpa voluptas qui veniam illo in provident dicta eos reprehenderit quaerat aut esse quibusdam. Et cumque laboriosam et neque minima rem omnis deserunt. Non explicabo sint in voluptas dicta et repellendus reprehenderit 33 perferendis vero.</w:t>
      </w:r>
      <w:r>
        <w:rPr>
          <w:b/>
        </w:rPr>
        <w:br/>
        <w:t xml:space="preserve">Smart companies </w:t>
      </w:r>
      <w:r>
        <w:rPr>
          <w:i/>
        </w:rPr>
        <w:t>2020-Present</w:t>
        <w:br/>
      </w:r>
      <w:r>
        <w:t>Lorem ipsum dolor sit amet. Est voluptas quidem qui culpa voluptas qui veniam illo in provident dicta eos reprehenderit quaerat aut esse quibusdam. Et cumque laboriosam et neque minima rem omnis deserunt. Non explicabo sint in voluptas dicta et repellendus reprehenderit 33 perferendis vero.</w:t>
      </w:r>
    </w:p>
    <w:p>
      <w:pPr>
        <w:pStyle w:val="Heading1"/>
      </w:pPr>
      <w:r>
        <w:t>Skills</w:t>
      </w:r>
    </w:p>
    <w:p>
      <w:pPr>
        <w:pStyle w:val="ListBullet"/>
      </w:pPr>
      <w:r>
        <w:t>Java</w:t>
      </w:r>
    </w:p>
    <w:p>
      <w:pPr>
        <w:pStyle w:val="ListBullet"/>
      </w:pPr>
      <w:r>
        <w:t>Python</w:t>
      </w:r>
    </w:p>
    <w:p>
      <w:pPr>
        <w:pStyle w:val="ListBullet"/>
      </w:pPr>
      <w:r>
        <w:t>CSS3</w:t>
      </w:r>
    </w:p>
    <w:p>
      <w:pPr>
        <w:pStyle w:val="ListBullet"/>
      </w:pPr>
      <w:r>
        <w:t>HTML5</w:t>
      </w:r>
    </w:p>
    <w:p>
      <w:pPr>
        <w:pStyle w:val="ListBullet"/>
      </w:pPr>
      <w:r>
        <w:t>IOT</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CV generated using CV builder.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